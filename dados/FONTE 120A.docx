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</w:t>
      </w:r>
    </w:p>
    <w:p>
      <w:r>
        <w:t>URL: https://produto.mercadolivre.com.br/MLB-2205604471-fonte-jfa-automotiva-carregador-120a-automatico-storm-bivolt-_JM</w:t>
      </w:r>
    </w:p>
    <w:p>
      <w:r>
        <w:t>Nome: Fonte Jfa Automotiva Carregador 120a Automático Storm Bivolt</w:t>
      </w:r>
    </w:p>
    <w:p>
      <w:r>
        <w:t>Preço: 634.4</w:t>
      </w:r>
    </w:p>
    <w:p>
      <w:r>
        <w:t>Preço Previsto: 653.43</w:t>
      </w:r>
    </w:p>
    <w:p>
      <w:r>
        <w:t>Loja: HMDACESSOUND</w:t>
      </w:r>
    </w:p>
    <w:p>
      <w:r>
        <w:t>Tipo: Clássico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https://produto.mercadolivre.com.br/MLB-2731042154-fonte-automotiva-120a-storm-jfa-carregador-_JM</w:t>
      </w:r>
    </w:p>
    <w:p>
      <w:r>
        <w:t xml:space="preserve">Nome: Fonte Automotiva 120a Storm Jfa Carregador </w:t>
      </w:r>
    </w:p>
    <w:p>
      <w:r>
        <w:t>Preço: 634.4</w:t>
      </w:r>
    </w:p>
    <w:p>
      <w:r>
        <w:t>Preço Previsto: 653.43</w:t>
      </w:r>
    </w:p>
    <w:p>
      <w:r>
        <w:t>Loja: GLOBAL_ACESSORIOS</w:t>
      </w:r>
    </w:p>
    <w:p>
      <w:r>
        <w:t>Tipo: Clássico</w:t>
      </w:r>
    </w:p>
    <w:p>
      <w:r>
        <w:t>Lugar: Fortaleza,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https://produto.mercadolivre.com.br/MLB-2207318728-fonte-automotiva-storm-carregador-120a-automatico-bivolt-jfa-_JM</w:t>
      </w:r>
    </w:p>
    <w:p>
      <w:r>
        <w:t>Nome: Fonte Automotiva Storm Carregador 120a Automático Bivolt Jfa</w:t>
      </w:r>
    </w:p>
    <w:p>
      <w:r>
        <w:t>Preço: 694.45</w:t>
      </w:r>
    </w:p>
    <w:p>
      <w:r>
        <w:t>Preço Previsto: 694.92</w:t>
      </w:r>
    </w:p>
    <w:p>
      <w:r>
        <w:t>Loja: HMD ACESSOUND</w:t>
      </w:r>
    </w:p>
    <w:p>
      <w:r>
        <w:t>Tipo: Premium</w:t>
      </w:r>
    </w:p>
    <w:p>
      <w:r>
        <w:t>Lugar: Osasco,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https://produto.mercadolivre.com.br/MLB-3325897113-fonte-carregador-de-bateria-jfa-120a-storm-plus-bivolt-_JM</w:t>
      </w:r>
    </w:p>
    <w:p>
      <w:r>
        <w:t>Nome: Fonte Carregador De Bateria Jfa 120a Storm Plus Bivolt</w:t>
      </w:r>
    </w:p>
    <w:p>
      <w:r>
        <w:t>Preço: 674.68</w:t>
      </w:r>
    </w:p>
    <w:p>
      <w:r>
        <w:t>Preço Previsto: 694.92</w:t>
      </w:r>
    </w:p>
    <w:p>
      <w:r>
        <w:t>Loja: FORTALEZA-DISTRIBUIDORA-DE-SOM</w:t>
      </w:r>
    </w:p>
    <w:p>
      <w:r>
        <w:t>Tipo: Premium</w:t>
      </w:r>
    </w:p>
    <w:p>
      <w:r>
        <w:t>Lugar: Cuiabá, Mato Grosso.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https://produto.mercadolivre.com.br/MLB-903140510-fonte-automotiva-jfa-120a-slim-bivolt-voltimetro-digital-som-_JM?searchVariation=178643869805</w:t>
      </w:r>
    </w:p>
    <w:p>
      <w:r>
        <w:t>Nome: Fonte Automotiva Jfa 120a Slim Bivolt Voltímetro Digital Som</w:t>
      </w:r>
    </w:p>
    <w:p>
      <w:r>
        <w:t>Preço: 648.79</w:t>
      </w:r>
    </w:p>
    <w:p>
      <w:r>
        <w:t>Preço Previsto: 653.43</w:t>
      </w:r>
    </w:p>
    <w:p>
      <w:r>
        <w:t>Loja: FRASSATTO</w:t>
      </w:r>
    </w:p>
    <w:p>
      <w:r>
        <w:t>Tipo: Clássico</w:t>
      </w:r>
    </w:p>
    <w:p>
      <w:r>
        <w:t>Lugar: Agulha,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