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</w:t>
      </w:r>
    </w:p>
    <w:p>
      <w:r>
        <w:t>URL: https://produto.mercadolivre.com.br/MLB-4510722648-fonte-e-carregador-storm-automotivo-70a-amperes-jfa-_JM?searchVariation=182043271399</w:t>
      </w:r>
    </w:p>
    <w:p>
      <w:r>
        <w:t>Nome: Fonte E Carregador Storm Automotivo 70a Amperes Jfa</w:t>
      </w:r>
    </w:p>
    <w:p>
      <w:r>
        <w:t>Preço: 499.0</w:t>
      </w:r>
    </w:p>
    <w:p>
      <w:r>
        <w:t>Preço Previsto: 508.22</w:t>
      </w:r>
    </w:p>
    <w:p>
      <w:r>
        <w:t>Loja: MVWEBDIGITALS</w:t>
      </w:r>
    </w:p>
    <w:p>
      <w:r>
        <w:t>Tipo: Clássico</w:t>
      </w:r>
    </w:p>
    <w:p>
      <w:r>
        <w:t>Lugar: Aparecida de Goiânia, Goiás.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