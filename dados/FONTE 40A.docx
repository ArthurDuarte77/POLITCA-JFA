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40A</w:t>
      </w:r>
    </w:p>
    <w:p>
      <w:r>
        <w:t>URL: https://produto.mercadolivre.com.br/MLB-4375797404-fonte-carregador-automotivo-jfa-storm-plus-40a-cca-sci-topc-_JM?searchVariation=179707647778</w:t>
      </w:r>
    </w:p>
    <w:p>
      <w:r>
        <w:t>Nome: Fonte Carregador Automotivo Jfa Storm Plus 40a Cca Sci Topc</w:t>
      </w:r>
    </w:p>
    <w:p>
      <w:r>
        <w:t>Preço: 434.7</w:t>
      </w:r>
    </w:p>
    <w:p>
      <w:r>
        <w:t>Preço Previsto: 445.99</w:t>
      </w:r>
    </w:p>
    <w:p>
      <w:r>
        <w:t>Loja: MAXI PARTS</w:t>
      </w:r>
    </w:p>
    <w:p>
      <w:r>
        <w:t>Tipo: Premium</w:t>
      </w:r>
    </w:p>
    <w:p>
      <w:r>
        <w:t>Lugar: Birigui,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40A</w:t>
      </w:r>
    </w:p>
    <w:p>
      <w:r>
        <w:t>URL: https://produto.mercadolivre.com.br/MLB-4375865078-fonte-carregador-automotivo-jfa-storm-plus-40a-cca-sci-topc-_JM?searchVariation=179707735502</w:t>
      </w:r>
    </w:p>
    <w:p>
      <w:r>
        <w:t>Nome: Fonte Carregador Automotivo Jfa Storm Plus 40a Cca Sci Topc</w:t>
      </w:r>
    </w:p>
    <w:p>
      <w:r>
        <w:t>Preço: 434.7</w:t>
      </w:r>
    </w:p>
    <w:p>
      <w:r>
        <w:t>Preço Previsto: 445.99</w:t>
      </w:r>
    </w:p>
    <w:p>
      <w:r>
        <w:t>Loja: MAXI SELLER</w:t>
      </w:r>
    </w:p>
    <w:p>
      <w:r>
        <w:t>Tipo: Premium</w:t>
      </w:r>
    </w:p>
    <w:p>
      <w:r>
        <w:t>Lugar: Birigui,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