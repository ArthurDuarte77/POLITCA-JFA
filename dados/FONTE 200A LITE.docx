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200A LITE</w:t>
      </w:r>
    </w:p>
    <w:p>
      <w:r>
        <w:t>URL: https://www.radicalsom.com.br/MLB-3296857612-fonte-carregador-jfa-storm-lite-200-ah-bivolt-slim-_JM#position%3D1%26search_layout%3Dstack%26type%3Ditem%26tracking_id%3D96b6577c-0ad2-470e-9807-7bac2def1707</w:t>
      </w:r>
    </w:p>
    <w:p>
      <w:r>
        <w:t>Nome: fonte carregador jfa storm lite 200 ah bivolt slim</w:t>
      </w:r>
    </w:p>
    <w:p>
      <w:r>
        <w:t>Preço: 624.5</w:t>
      </w:r>
    </w:p>
    <w:p>
      <w:r>
        <w:t>Preço Previsto: 643.24</w:t>
      </w:r>
    </w:p>
    <w:p>
      <w:r>
        <w:t>Loja: RADICALSOM</w:t>
      </w:r>
    </w:p>
    <w:p>
      <w:r>
        <w:t xml:space="preserve">Tipo: </w:t>
      </w:r>
    </w:p>
    <w:p>
      <w:r>
        <w:t>Lugar: Artur nogueira,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200A LITE</w:t>
      </w:r>
    </w:p>
    <w:p>
      <w:r>
        <w:t>URL: https://www.mercadolivre.com.br/fonte-carregador-jfa-200a-lite-storm-slim-bivolt-cor-azul/p/MLB24154371</w:t>
      </w:r>
    </w:p>
    <w:p>
      <w:r>
        <w:t>Nome: Fonte Carregador Jfa 200a Lite Storm Slim Bivolt Cor Azul</w:t>
      </w:r>
    </w:p>
    <w:p>
      <w:r>
        <w:t>Preço: 681.83</w:t>
      </w:r>
    </w:p>
    <w:p>
      <w:r>
        <w:t>Preço Previsto: 702.29</w:t>
      </w:r>
    </w:p>
    <w:p>
      <w:r>
        <w:t>Loja: Radical Som</w:t>
      </w:r>
    </w:p>
    <w:p>
      <w:r>
        <w:t>Tipo: Clássico</w:t>
      </w:r>
    </w:p>
    <w:p>
      <w:r>
        <w:t>Lugar: Ituporanga, Santa Catarina.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200A LITE</w:t>
      </w:r>
    </w:p>
    <w:p>
      <w:r>
        <w:t>URL: https://produto.mercadolivre.com.br/MLB-3299486077-fonte-automotiva-jfa-storm-lite-200a-bivolt-carregador-_JM?searchVariation=177911805451</w:t>
      </w:r>
    </w:p>
    <w:p>
      <w:r>
        <w:t>Nome: Fonte Automotiva Jfa Storm Lite 200a Bivolt Carregador</w:t>
      </w:r>
    </w:p>
    <w:p>
      <w:r>
        <w:t>Preço: 681.83</w:t>
      </w:r>
    </w:p>
    <w:p>
      <w:r>
        <w:t>Preço Previsto: 702.29</w:t>
      </w:r>
    </w:p>
    <w:p>
      <w:r>
        <w:t>Loja: TAMANDARÉ SHOP</w:t>
      </w:r>
    </w:p>
    <w:p>
      <w:r>
        <w:t>Tipo: Clássico</w:t>
      </w:r>
    </w:p>
    <w:p>
      <w:r>
        <w:t>Lugar: Ribeirão Preto,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