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 LITE</w:t>
      </w:r>
    </w:p>
    <w:p>
      <w:r>
        <w:t>URL: https://produto.mercadolivre.com.br/MLB-5066267626-fonte-automotiva-jfa-storm-lite-70a-bivolt-carregador-_JM?searchVariation=181685293424</w:t>
      </w:r>
    </w:p>
    <w:p>
      <w:r>
        <w:t>Nome: Fonte Automotiva Jfa Storm Lite 70a Bivolt Carregador</w:t>
      </w:r>
    </w:p>
    <w:p>
      <w:r>
        <w:t>Preço: 439.0</w:t>
      </w:r>
    </w:p>
    <w:p>
      <w:r>
        <w:t>Preço Previsto: 447.46</w:t>
      </w:r>
    </w:p>
    <w:p>
      <w:r>
        <w:t>Loja: ULTRAFER FERRAMENTAS</w:t>
      </w:r>
    </w:p>
    <w:p>
      <w:r>
        <w:t>Tipo: Premium</w:t>
      </w:r>
    </w:p>
    <w:p>
      <w:r>
        <w:t>Lugar: Braço do Norte,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70A LITE</w:t>
      </w:r>
    </w:p>
    <w:p>
      <w:r>
        <w:t>URL: https://produto.mercadolivre.com.br/MLB-3602864164-fonte-carregador-jfa-70a-lite-bivolt-sci-black-friday-_JM</w:t>
      </w:r>
    </w:p>
    <w:p>
      <w:r>
        <w:t>Nome: Fonte Carregador Jfa 70a Lite Bivolt Sci Black Friday</w:t>
      </w:r>
    </w:p>
    <w:p>
      <w:r>
        <w:t>Preço: 447.45</w:t>
      </w:r>
    </w:p>
    <w:p>
      <w:r>
        <w:t>Preço Previsto: 447.46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