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FONTE 200A</w:t>
      </w:r>
    </w:p>
    <w:p>
      <w:r>
        <w:t>URL: https://produto.mercadolivre.com.br/MLB-4835448078-fonte-carregador-automotiva-jfa-200a-slim-bivolt-voltimetro-_JM?searchVariation=180868066236&amp;vip_filters=shipping:fulfillment</w:t>
      </w:r>
    </w:p>
    <w:p>
      <w:r>
        <w:t>Nome: Fonte Carregador Automotiva Jfa 200a Slim Bivolt Voltímetro</w:t>
      </w:r>
    </w:p>
    <w:p>
      <w:r>
        <w:t>Preço: 829.75</w:t>
      </w:r>
    </w:p>
    <w:p>
      <w:r>
        <w:t>Preço Previsto: 829.76</w:t>
      </w:r>
    </w:p>
    <w:p>
      <w:r>
        <w:t>Loja: Motor Shop</w:t>
      </w:r>
    </w:p>
    <w:p>
      <w:r>
        <w:t>Tipo: Clássico</w:t>
      </w:r>
    </w:p>
    <w:p>
      <w:r>
        <w:t>Lugar: Pedra branca, Ceará.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200A</w:t>
      </w:r>
    </w:p>
    <w:p>
      <w:r>
        <w:t>URL: https://produto.mercadolivre.com.br/MLB-4156504566-carregador-jfa-storm-200a-144v-mais-completa-smart-cca-220v-_JM?searchVariation=180416181543&amp;vip_filters=shipping:fulfillment</w:t>
      </w:r>
    </w:p>
    <w:p>
      <w:r>
        <w:t>Nome: Carregador Jfa Storm 200a 14,4v Mais Completa Smart Cca 220v</w:t>
      </w:r>
    </w:p>
    <w:p>
      <w:r>
        <w:t>Preço: 758.71</w:t>
      </w:r>
    </w:p>
    <w:p>
      <w:r>
        <w:t>Preço Previsto: 829.76</w:t>
      </w:r>
    </w:p>
    <w:p>
      <w:r>
        <w:t>Loja: RADICAL_SOM_FILIAL</w:t>
      </w:r>
    </w:p>
    <w:p>
      <w:r>
        <w:t>Tipo: Clássico</w:t>
      </w:r>
    </w:p>
    <w:p>
      <w:r>
        <w:t>Lugar: Joinville,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200A</w:t>
      </w:r>
    </w:p>
    <w:p>
      <w:r>
        <w:t>URL: https://produto.mercadolivre.com.br/MLB-2734621141-fonte-carregador-jfa-storm-200-a-sci-mais-forte-do-brasil-_JM?vip_filters=shipping:fulfillment</w:t>
      </w:r>
    </w:p>
    <w:p>
      <w:r>
        <w:t>Nome: Fonte Carregador Jfa Storm 200 A Sci Mais Forte Do Brasil</w:t>
      </w:r>
    </w:p>
    <w:p>
      <w:r>
        <w:t>Preço: 829.75</w:t>
      </w:r>
    </w:p>
    <w:p>
      <w:r>
        <w:t>Preço Previsto: 829.76</w:t>
      </w:r>
    </w:p>
    <w:p>
      <w:r>
        <w:t xml:space="preserve">Loja: BASSAN </w:t>
      </w:r>
    </w:p>
    <w:p>
      <w:r>
        <w:t>Tipo: Clássico</w:t>
      </w:r>
    </w:p>
    <w:p>
      <w:r>
        <w:t>Lugar: Cotia,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200A</w:t>
      </w:r>
    </w:p>
    <w:p>
      <w:r>
        <w:t>URL: https://produto.mercadolivre.com.br/MLB-2166616431-fonte-automotiva-carregador-de-bateria-jfa-200a-storm-_JM?vip_filters=shipping:fulfillment</w:t>
      </w:r>
    </w:p>
    <w:p>
      <w:r>
        <w:t>Nome: Fonte Automotiva Carregador De Bateria Jfa 200a Storm</w:t>
      </w:r>
    </w:p>
    <w:p>
      <w:r>
        <w:t>Preço: 829.75</w:t>
      </w:r>
    </w:p>
    <w:p>
      <w:r>
        <w:t>Preço Previsto: 829.76</w:t>
      </w:r>
    </w:p>
    <w:p>
      <w:r>
        <w:t>Loja: RENOV VENDAS_ONLINE</w:t>
      </w:r>
    </w:p>
    <w:p>
      <w:r>
        <w:t>Tipo: Clássico</w:t>
      </w:r>
    </w:p>
    <w:p>
      <w:r>
        <w:t>Lugar: São João da Boa Vista,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200A</w:t>
      </w:r>
    </w:p>
    <w:p>
      <w:r>
        <w:t>URL: https://produto.mercadolivre.com.br/MLB-3343983115-fonte-carregador-automotivo-jfa-storm-200-amperes-sci-bivolt-_JM?searchVariation=178629946939</w:t>
      </w:r>
    </w:p>
    <w:p>
      <w:r>
        <w:t>Nome: Fonte Carregador Automotivo Jfa Storm 200 Amperes Sci Bivolt</w:t>
      </w:r>
    </w:p>
    <w:p>
      <w:r>
        <w:t>Preço: 829.75</w:t>
      </w:r>
    </w:p>
    <w:p>
      <w:r>
        <w:t>Preço Previsto: 829.76</w:t>
      </w:r>
    </w:p>
    <w:p>
      <w:r>
        <w:t>Loja: DIGITALSHOP SC</w:t>
      </w:r>
    </w:p>
    <w:p>
      <w:r>
        <w:t>Tipo: Clássico</w:t>
      </w:r>
    </w:p>
    <w:p>
      <w:r>
        <w:t>Lugar: Penha,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FONTE 200A</w:t>
      </w:r>
    </w:p>
    <w:p>
      <w:r>
        <w:t>URL: https://produto.mercadolivre.com.br/MLB-3751790563-fonte-carregador-automotiva-jfa-200a-slim-bivolt-voltimetro-_JM?searchVariation=183262948867</w:t>
      </w:r>
    </w:p>
    <w:p>
      <w:r>
        <w:t>Nome: Fonte Carregador Automotiva Jfa 200a Slim Bivolt Voltímetro</w:t>
      </w:r>
    </w:p>
    <w:p>
      <w:r>
        <w:t>Preço: 829.75</w:t>
      </w:r>
    </w:p>
    <w:p>
      <w:r>
        <w:t>Preço Previsto: 829.76</w:t>
      </w:r>
    </w:p>
    <w:p>
      <w:r>
        <w:t>Loja: ZARIPARTS1710</w:t>
      </w:r>
    </w:p>
    <w:p>
      <w:r>
        <w:t>Tipo: Clássico</w:t>
      </w:r>
    </w:p>
    <w:p>
      <w:r>
        <w:t>Lugar: Penha, Santa Catarina.</w:t>
      </w:r>
    </w:p>
    <w:p>
      <w:r>
        <w:t xml:space="preserve">Cupom: 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