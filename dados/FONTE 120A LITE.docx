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120A LITE</w:t>
      </w:r>
    </w:p>
    <w:p>
      <w:r>
        <w:t>URL: https://www.radicalsom.com.br/MLB-3296941038-fonte-carregador-jfa-120a-lite-storm-slim-bivolt-_JM#position%3D1%26search_layout%3Dstack%26type%3Ditem%26tracking_id%3Dd3f721cc-1a06-46f9-9410-c9615cc32610</w:t>
      </w:r>
    </w:p>
    <w:p>
      <w:r>
        <w:t>Nome: fonte carregador jfa 120a lite storm slim bivolt</w:t>
      </w:r>
    </w:p>
    <w:p>
      <w:r>
        <w:t>Preço: 484.93</w:t>
      </w:r>
    </w:p>
    <w:p>
      <w:r>
        <w:t>Preço Previsto: 499.48</w:t>
      </w:r>
    </w:p>
    <w:p>
      <w:r>
        <w:t>Loja: RADICALSOM</w:t>
      </w:r>
    </w:p>
    <w:p>
      <w:r>
        <w:t xml:space="preserve">Tipo: </w:t>
      </w:r>
    </w:p>
    <w:p>
      <w:r>
        <w:t>Lugar: Artur nogueira,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 LITE</w:t>
      </w:r>
    </w:p>
    <w:p>
      <w:r>
        <w:t>URL: https://produto.mercadolivre.com.br/MLB-3738270167-fonte-carregador-automotivo-jfa-120a-storm-lite-12v-bivolt-c-_JM</w:t>
      </w:r>
    </w:p>
    <w:p>
      <w:r>
        <w:t>Nome: Fonte Carregador Automotivo Jfa 120a Storm Lite 12v Bivolt C</w:t>
      </w:r>
    </w:p>
    <w:p>
      <w:r>
        <w:t>Preço: 536.25</w:t>
      </w:r>
    </w:p>
    <w:p>
      <w:r>
        <w:t>Preço Previsto: 552.25</w:t>
      </w:r>
    </w:p>
    <w:p>
      <w:r>
        <w:t>Loja: SUPERTRIO SOM</w:t>
      </w:r>
    </w:p>
    <w:p>
      <w:r>
        <w:t>Tipo: Clássico</w:t>
      </w:r>
    </w:p>
    <w:p>
      <w:r>
        <w:t>Lugar: São Paulo,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 LITE</w:t>
      </w:r>
    </w:p>
    <w:p>
      <w:r>
        <w:t>URL: https://www.mercadolivre.com.br/fonte-carregador-automotivo-jfa-120a-storm-lite-12v-bivolt-cor-preto/p/MLB23998473?pdp_filters=shipping:fulfillment</w:t>
      </w:r>
    </w:p>
    <w:p>
      <w:r>
        <w:t>Nome: Fonte Carregador Automotivo Jfa 120a Storm Lite 12v Bivolt Cor Preto</w:t>
      </w:r>
    </w:p>
    <w:p>
      <w:r>
        <w:t>Preço: 536.26</w:t>
      </w:r>
    </w:p>
    <w:p>
      <w:r>
        <w:t>Preço Previsto: 552.25</w:t>
      </w:r>
    </w:p>
    <w:p>
      <w:r>
        <w:t>Loja: TAMANDARÉ SHOP</w:t>
      </w:r>
    </w:p>
    <w:p>
      <w:r>
        <w:t>Tipo: Clássico</w:t>
      </w:r>
    </w:p>
    <w:p>
      <w:r>
        <w:t>Lugar: Ribeirão Preto,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 LITE</w:t>
      </w:r>
    </w:p>
    <w:p>
      <w:r>
        <w:t>URL: https://produto.mercadolivre.com.br/MLB-3296941038-fonte-carregador-jfa-120a-lite-storm-slim-bivolt-_JM?searchVariation=177113522605</w:t>
      </w:r>
    </w:p>
    <w:p>
      <w:r>
        <w:t>Nome: Fonte Carregador Jfa 120a Lite Storm Slim Bivolt</w:t>
      </w:r>
    </w:p>
    <w:p>
      <w:r>
        <w:t>Preço: 536.25</w:t>
      </w:r>
    </w:p>
    <w:p>
      <w:r>
        <w:t>Preço Previsto: 552.25</w:t>
      </w:r>
    </w:p>
    <w:p>
      <w:r>
        <w:t>Loja: Radical Som</w:t>
      </w:r>
    </w:p>
    <w:p>
      <w:r>
        <w:t>Tipo: Clássico</w:t>
      </w:r>
    </w:p>
    <w:p>
      <w:r>
        <w:t>Lugar: Ituporanga,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