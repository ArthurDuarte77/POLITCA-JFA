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120 BOB</w:t>
      </w:r>
    </w:p>
    <w:p>
      <w:r>
        <w:t>URL: https://produto.mercadolivre.com.br/MLB-3519051321-fonte-carregador-automotivo-jfa-120a-bob-bivolt-automatico-_JM</w:t>
      </w:r>
    </w:p>
    <w:p>
      <w:r>
        <w:t>Nome: Fonte Carregador Automotivo Jfa 120a Bob Bivolt Automático</w:t>
      </w:r>
    </w:p>
    <w:p>
      <w:r>
        <w:t>Preço: 514.44</w:t>
      </w:r>
    </w:p>
    <w:p>
      <w:r>
        <w:t>Preço Previsto: 514.45</w:t>
      </w:r>
    </w:p>
    <w:p>
      <w:r>
        <w:t>Loja: Motor Shop</w:t>
      </w:r>
    </w:p>
    <w:p>
      <w:r>
        <w:t>Tipo: Clássico</w:t>
      </w:r>
    </w:p>
    <w:p>
      <w:r>
        <w:t>Lugar: Pedra branca, Ceará.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