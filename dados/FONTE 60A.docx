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</w:t>
      </w:r>
    </w:p>
    <w:p>
      <w:r>
        <w:t>URL: https://produto.mercadolivre.com.br/MLB-4626689536-fonte-carregador-jfa-60a-bivolt-storm-com-medidor-cca-_JM</w:t>
      </w:r>
    </w:p>
    <w:p>
      <w:r>
        <w:t>Nome: Fonte Carregador Jfa 60a Bivolt Storm Com Medidor Cca</w:t>
      </w:r>
    </w:p>
    <w:p>
      <w:r>
        <w:t>Preço: 443.07</w:t>
      </w:r>
    </w:p>
    <w:p>
      <w:r>
        <w:t>Preço Previsto: 456.36</w:t>
      </w:r>
    </w:p>
    <w:p>
      <w:r>
        <w:t>Loja: VIDEOSOM AT</w:t>
      </w:r>
    </w:p>
    <w:p>
      <w:r>
        <w:t>Tipo: Clássico</w:t>
      </w:r>
    </w:p>
    <w:p>
      <w:r>
        <w:t>Lugar: Dionísio Cerqueira,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