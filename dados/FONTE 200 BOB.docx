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 BOB</w:t>
      </w:r>
    </w:p>
    <w:p>
      <w:r>
        <w:t>URL: https://www.shoppratico.com.br/MLB-3348380872-fonte-carregador-automotivo-jfa-bob-storm-200a-bivolt-_JM?searchVariation=177182692480#searchVariation%3D177182692480%26position%3D19%26search_layout%3Dstack%26type%3Ditem%26tracking_id%3D252f853b-1a4d-4e1f-afe1-8ef0d6e7a0a6</w:t>
      </w:r>
    </w:p>
    <w:p>
      <w:r>
        <w:t>Nome: fonte carregador automotivo jfa bob storm 200a bivolt</w:t>
      </w:r>
    </w:p>
    <w:p>
      <w:r>
        <w:t>Preço: 579.73</w:t>
      </w:r>
    </w:p>
    <w:p>
      <w:r>
        <w:t>Preço Previsto: 579.74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 BOB</w:t>
      </w:r>
    </w:p>
    <w:p>
      <w:r>
        <w:t>URL: https://www.shoppratico.com.br/MLB-3348469250-fonte-carregador-automotivo-jfa-bob-storm-200a-bivolt-_JM?searchVariation=177182710708#searchVariation%3D177182710708%26position%3D20%26search_layout%3Dstack%26type%3Ditem%26tracking_id%3D252f853b-1a4d-4e1f-afe1-8ef0d6e7a0a6</w:t>
      </w:r>
    </w:p>
    <w:p>
      <w:r>
        <w:t>Nome: fonte carregador automotivo jfa bob storm 200a bivolt</w:t>
      </w:r>
    </w:p>
    <w:p>
      <w:r>
        <w:t>Preço: 579.73</w:t>
      </w:r>
    </w:p>
    <w:p>
      <w:r>
        <w:t>Preço Previsto: 579.74</w:t>
      </w:r>
    </w:p>
    <w:p>
      <w:r>
        <w:t>Loja: SHOPPRATICO</w:t>
      </w:r>
    </w:p>
    <w:p>
      <w:r>
        <w:t xml:space="preserve">Tipo: </w:t>
      </w:r>
    </w:p>
    <w:p>
      <w:r>
        <w:t>Lugar: Sorocaba,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 BOB</w:t>
      </w:r>
    </w:p>
    <w:p>
      <w:r>
        <w:t>URL: https://www.radicalsom.com.br/MLB-2670620345-fonte-carregador-jfa-bob-storm-200a-bivolt-_JM#position%3D2%26search_layout%3Dstack%26type%3Ditem%26tracking_id%3D937b2402-ee82-424a-970f-a629b9dd39be</w:t>
      </w:r>
    </w:p>
    <w:p>
      <w:r>
        <w:t>Nome: fonte carregador jfa bob storm 200a bivolt</w:t>
      </w:r>
    </w:p>
    <w:p>
      <w:r>
        <w:t>Preço: 579.73</w:t>
      </w:r>
    </w:p>
    <w:p>
      <w:r>
        <w:t>Preço Previsto: 579.74</w:t>
      </w:r>
    </w:p>
    <w:p>
      <w:r>
        <w:t>Loja: RADICALSOM</w:t>
      </w:r>
    </w:p>
    <w:p>
      <w:r>
        <w:t xml:space="preserve">Tipo: </w:t>
      </w:r>
    </w:p>
    <w:p>
      <w:r>
        <w:t>Lugar: Artur nogueira,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 BOB</w:t>
      </w:r>
    </w:p>
    <w:p>
      <w:r>
        <w:t>URL: https://www.bestonline.com.br/MLB-2791794947-fonte-carregador-automotiva-jfa-200a-bob-storm-_JM#position%3D10%26search_layout%3Dstack%26type%3Ditem%26tracking_id%3Dee7ab470-1dba-4b05-9bef-8debd4eb62ad</w:t>
      </w:r>
    </w:p>
    <w:p>
      <w:r>
        <w:t>Nome: fonte carregador automotiva jfa 200a bob storm</w:t>
      </w:r>
    </w:p>
    <w:p>
      <w:r>
        <w:t>Preço: 579.73</w:t>
      </w:r>
    </w:p>
    <w:p>
      <w:r>
        <w:t>Preço Previsto: 579.74</w:t>
      </w:r>
    </w:p>
    <w:p>
      <w:r>
        <w:t>Loja: BESTONLINE</w:t>
      </w:r>
    </w:p>
    <w:p>
      <w:r>
        <w:t xml:space="preserve">Tipo: </w:t>
      </w:r>
    </w:p>
    <w:p>
      <w:r>
        <w:t>Lugar: Rosario, Santa Fe.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 BOB</w:t>
      </w:r>
    </w:p>
    <w:p>
      <w:r>
        <w:t>URL: https://www.bestonline.com.br/MLB-3343811622-fonte-carregador-automotiva-jfa-200a-bob-storm-_JM#position%3D11%26search_layout%3Dstack%26type%3Ditem%26tracking_id%3Dee7ab470-1dba-4b05-9bef-8debd4eb62ad</w:t>
      </w:r>
    </w:p>
    <w:p>
      <w:r>
        <w:t>Nome: fonte carregador automotiva jfa 200a bob storm</w:t>
      </w:r>
    </w:p>
    <w:p>
      <w:r>
        <w:t>Preço: 579.73</w:t>
      </w:r>
    </w:p>
    <w:p>
      <w:r>
        <w:t>Preço Previsto: 579.74</w:t>
      </w:r>
    </w:p>
    <w:p>
      <w:r>
        <w:t>Loja: BESTONLINE</w:t>
      </w:r>
    </w:p>
    <w:p>
      <w:r>
        <w:t xml:space="preserve">Tipo: </w:t>
      </w:r>
    </w:p>
    <w:p>
      <w:r>
        <w:t>Lugar: Rosario, Santa Fe.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 BOB</w:t>
      </w:r>
    </w:p>
    <w:p>
      <w:r>
        <w:t>URL: https://produto.mercadolivre.com.br/MLB-2687905218-fonte-carregador-jfa-bob-storm-200a-bivolt-_JM?searchVariation=179056876185</w:t>
      </w:r>
    </w:p>
    <w:p>
      <w:r>
        <w:t>Nome: Fonte Carregador Jfa Bob Storm 200a Bivolt</w:t>
      </w:r>
    </w:p>
    <w:p>
      <w:r>
        <w:t>Preço: 643.05</w:t>
      </w:r>
    </w:p>
    <w:p>
      <w:r>
        <w:t>Preço Previsto: 643.06</w:t>
      </w:r>
    </w:p>
    <w:p>
      <w:r>
        <w:t>Loja: Radical Som</w:t>
      </w:r>
    </w:p>
    <w:p>
      <w:r>
        <w:t>Tipo: Clássico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