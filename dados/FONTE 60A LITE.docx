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60A LITE</w:t>
      </w:r>
    </w:p>
    <w:p>
      <w:r>
        <w:t>URL: https://produto.mercadolivre.com.br/MLB-3296910458-fonte-carregador-jfa-60a-lite-storm-slim-bivolt-_JM?searchVariation=180166801881</w:t>
      </w:r>
    </w:p>
    <w:p>
      <w:r>
        <w:t>Nome: Fonte Carregador Jfa 60a Lite Storm Slim Bivolt</w:t>
      </w:r>
    </w:p>
    <w:p>
      <w:r>
        <w:t>Preço: 390.42</w:t>
      </w:r>
    </w:p>
    <w:p>
      <w:r>
        <w:t>Preço Previsto: 402.13</w:t>
      </w:r>
    </w:p>
    <w:p>
      <w:r>
        <w:t>Loja: Radical Som</w:t>
      </w:r>
    </w:p>
    <w:p>
      <w:r>
        <w:t>Tipo: Premium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60A LITE</w:t>
      </w:r>
    </w:p>
    <w:p>
      <w:r>
        <w:t>URL: https://produto.mercadolivre.com.br/MLB-3366728644-fonte-automotiva-jfa-storm-lite-60a-bivolt-carregador-_JM?searchVariation=177386734603</w:t>
      </w:r>
    </w:p>
    <w:p>
      <w:r>
        <w:t>Nome: Fonte Automotiva Jfa Storm Lite 60a Bivolt Carregador</w:t>
      </w:r>
    </w:p>
    <w:p>
      <w:r>
        <w:t>Preço: 390.43</w:t>
      </w:r>
    </w:p>
    <w:p>
      <w:r>
        <w:t>Preço Previsto: 402.13</w:t>
      </w:r>
    </w:p>
    <w:p>
      <w:r>
        <w:t>Loja: TAMANDARÉ SHOP</w:t>
      </w:r>
    </w:p>
    <w:p>
      <w:r>
        <w:t>Tipo: Premium</w:t>
      </w:r>
    </w:p>
    <w:p>
      <w:r>
        <w:t>Lugar: Ribeirão Preto,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