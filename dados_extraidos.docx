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*Radical Som*</w:t>
        <w:br/>
      </w:r>
    </w:p>
    <w:p>
      <w:pPr>
        <w:ind w:left="720"/>
      </w:pPr>
      <w:r>
        <w:t>FONTE 60A LITE -   Radical Som – Ituporanga, Santa Catarina. – Preço Anúncio: R$ 390.42 – Preço Política: R$ 402.13 (Premium)</w:t>
        <w:br/>
        <w:t>https://produto.mercadolivre.com.br/MLB-3296910458-fonte-carregador-jfa-60a-lite-storm-slim-bivolt-_JM?searchVariation=180166801881</w:t>
        <w:br/>
      </w:r>
    </w:p>
    <w:p>
      <w:pPr>
        <w:ind w:left="720"/>
      </w:pPr>
      <w:r>
        <w:t>FONTE 70A LITE -   Radical Som – Ituporanga, Santa Catarina. – Preço Anúncio: R$ 408.72 – Preço Política: R$ 420.99 (Clássico)</w:t>
        <w:br/>
        <w:t>https://produto.mercadolivre.com.br/MLB-3254350767-fonte-carregador-jfa-70a-lite-storm-slim-bivolt-_JM?searchVariation=179769659341</w:t>
        <w:br/>
      </w:r>
    </w:p>
    <w:p>
      <w:pPr>
        <w:ind w:left="720"/>
      </w:pPr>
      <w:r>
        <w:t>FONTE 120A LITE -   Radical Som – Ituporanga, Santa Catarina. – Preço Anúncio: R$ 536.25 – Preço Política: R$ 552.25 (Clássico)</w:t>
        <w:br/>
        <w:t>https://produto.mercadolivre.com.br/MLB-3296941038-fonte-carregador-jfa-120a-lite-storm-slim-bivolt-_JM?searchVariation=177113522605</w:t>
        <w:br/>
      </w:r>
    </w:p>
    <w:p>
      <w:pPr>
        <w:ind w:left="720"/>
      </w:pPr>
      <w:r>
        <w:t>FONTE 200A LITE -   Radical Som – Ituporanga, Santa Catarina. – Preço Anúncio: R$ 681.83 – Preço Política: R$ 702.29 (Clássico)</w:t>
        <w:br/>
        <w:t>https://www.mercadolivre.com.br/fonte-carregador-jfa-200a-lite-storm-slim-bivolt-cor-azul/p/MLB24154371</w:t>
        <w:br/>
      </w:r>
    </w:p>
    <w:p>
      <w:r>
        <w:rPr>
          <w:b/>
        </w:rPr>
        <w:t>*TAMANDARÉ SHOP*</w:t>
        <w:br/>
      </w:r>
    </w:p>
    <w:p>
      <w:pPr>
        <w:ind w:left="720"/>
      </w:pPr>
      <w:r>
        <w:t>FONTE 60A LITE -   TAMANDARÉ SHOP – Ribeirão Preto, São Paulo. – Preço Anúncio: R$ 390.43 – Preço Política: R$ 402.13 (Premium)</w:t>
        <w:br/>
        <w:t>https://produto.mercadolivre.com.br/MLB-3366728644-fonte-automotiva-jfa-storm-lite-60a-bivolt-carregador-_JM?searchVariation=177386734603</w:t>
        <w:br/>
      </w:r>
    </w:p>
    <w:p>
      <w:pPr>
        <w:ind w:left="720"/>
      </w:pPr>
      <w:r>
        <w:t>FONTE 70A LITE -   TAMANDARÉ SHOP – Ribeirão Preto, São Paulo. – Preço Anúncio: R$ 408.73 – Preço Política: R$ 420.99 (Clássico)</w:t>
        <w:br/>
        <w:t>https://produto.mercadolivre.com.br/MLB-3299288267-fonte-automotiva-jfa-storm-lite-70a-bivolt-carregador-_JM?searchVariation=177909945969</w:t>
        <w:br/>
      </w:r>
    </w:p>
    <w:p>
      <w:pPr>
        <w:ind w:left="720"/>
      </w:pPr>
      <w:r>
        <w:t>FONTE 120A LITE -   TAMANDARÉ SHOP – Ribeirão Preto, São Paulo. – Preço Anúncio: R$ 536.26 – Preço Política: R$ 552.25 (Clássico)</w:t>
        <w:br/>
        <w:t>https://www.mercadolivre.com.br/fonte-carregador-automotivo-jfa-120a-storm-lite-12v-bivolt-cor-preto/p/MLB23998473?pdp_filters=shipping:fulfillment</w:t>
        <w:br/>
      </w:r>
    </w:p>
    <w:p>
      <w:pPr>
        <w:ind w:left="720"/>
      </w:pPr>
      <w:r>
        <w:t>FONTE 200A LITE -   TAMANDARÉ SHOP – Ribeirão Preto, São Paulo. – Preço Anúncio: R$ 681.83 – Preço Política: R$ 702.29 (Clássico)</w:t>
        <w:br/>
        <w:t>https://produto.mercadolivre.com.br/MLB-3299486077-fonte-automotiva-jfa-storm-lite-200a-bivolt-carregador-_JM?searchVariation=177911805451</w:t>
        <w:br/>
      </w:r>
    </w:p>
    <w:p>
      <w:r>
        <w:rPr>
          <w:b/>
        </w:rPr>
        <w:t>*RADICALSOM*</w:t>
        <w:br/>
      </w:r>
    </w:p>
    <w:p>
      <w:pPr>
        <w:ind w:left="720"/>
      </w:pPr>
      <w:r>
        <w:t>FONTE 70A LITE -   RADICALSOM – Artur nogueira, São Paulo. – Preço Anúncio: R$ 362.35 – Preço Política: R$ 373.23 ()</w:t>
        <w:br/>
        <w:t>https://www.radicalsom.com.br/MLB-3254350767-fonte-carregador-jfa-70a-lite-storm-slim-bivolt-_JM#position%3D1%26search_layout%3Dstack%26type%3Ditem%26tracking_id%3De354cf47-25b6-466b-9fb4-ec0aea61d408</w:t>
        <w:br/>
      </w:r>
    </w:p>
    <w:p>
      <w:pPr>
        <w:ind w:left="720"/>
      </w:pPr>
      <w:r>
        <w:t>FONTE 120A LITE -   RADICALSOM – Artur nogueira, São Paulo. – Preço Anúncio: R$ 484.93 – Preço Política: R$ 499.48 ()</w:t>
        <w:br/>
        <w:t>https://www.radicalsom.com.br/MLB-3296941038-fonte-carregador-jfa-120a-lite-storm-slim-bivolt-_JM#position%3D1%26search_layout%3Dstack%26type%3Ditem%26tracking_id%3Dd3f721cc-1a06-46f9-9410-c9615cc32610</w:t>
        <w:br/>
      </w:r>
    </w:p>
    <w:p>
      <w:pPr>
        <w:ind w:left="720"/>
      </w:pPr>
      <w:r>
        <w:t>FONTE 200A LITE -   RADICALSOM – Artur nogueira, São Paulo. – Preço Anúncio: R$ 624.5 – Preço Política: R$ 643.24 ()</w:t>
        <w:br/>
        <w:t>https://www.radicalsom.com.br/MLB-3296857612-fonte-carregador-jfa-storm-lite-200-ah-bivolt-slim-_JM#position%3D1%26search_layout%3Dstack%26type%3Ditem%26tracking_id%3D96b6577c-0ad2-470e-9807-7bac2def1707</w:t>
        <w:br/>
      </w:r>
    </w:p>
    <w:p>
      <w:r>
        <w:rPr>
          <w:b/>
        </w:rPr>
        <w:t>*SUPERTRIO SOM*</w:t>
        <w:br/>
      </w:r>
    </w:p>
    <w:p>
      <w:pPr>
        <w:ind w:left="720"/>
      </w:pPr>
      <w:r>
        <w:t>FONTE 70A LITE -   SUPERTRIO SOM – São Paulo, São Paulo. – Preço Anúncio: R$ 408.73 – Preço Política: R$ 420.99 (Clássico)</w:t>
        <w:br/>
        <w:t>https://produto.mercadolivre.com.br/MLB-3745673581-fonte-carregador-jfa-storm-70a-lite-bivolt-12v-_JM?searchVariation=183205400837</w:t>
        <w:br/>
      </w:r>
    </w:p>
    <w:p>
      <w:pPr>
        <w:ind w:left="720"/>
      </w:pPr>
      <w:r>
        <w:t>FONTE 120A LITE -   SUPERTRIO SOM – São Paulo, São Paulo. – Preço Anúncio: R$ 536.25 – Preço Política: R$ 552.25 (Clássico)</w:t>
        <w:br/>
        <w:t>https://produto.mercadolivre.com.br/MLB-3738270167-fonte-carregador-automotivo-jfa-120a-storm-lite-12v-bivolt-c-_JM</w:t>
        <w:br/>
      </w:r>
    </w:p>
    <w:p>
      <w:r>
        <w:rPr>
          <w:b/>
        </w:rPr>
        <w:t>*TES AUDIO*</w:t>
        <w:br/>
      </w:r>
    </w:p>
    <w:p>
      <w:pPr>
        <w:ind w:left="720"/>
      </w:pPr>
      <w:r>
        <w:t>FONTE 200A -   TES AUDIO – Campo Limpo Paulista, São Paulo. – Preço Anúncio: R$ 699.99 – Preço Política: R$ 729.27 (Clássico)</w:t>
        <w:br/>
        <w:t>https://produto.mercadolivre.com.br/MLB-3193847569-fonte-carregador-automotivo-jfa-storm-200a-sci-bivolt-carro-_JM</w:t>
        <w:br/>
      </w:r>
    </w:p>
    <w:p>
      <w:r>
        <w:rPr>
          <w:b/>
        </w:rPr>
        <w:t>*NEXO ELETRONICOS*</w:t>
        <w:br/>
      </w:r>
    </w:p>
    <w:p>
      <w:pPr>
        <w:ind w:left="720"/>
      </w:pPr>
      <w:r>
        <w:t>FONTE 200A -   NEXO ELETRONICOS – Belford Roxo, Rio de Janeiro. – Preço Anúncio: R$ 699.99 – Preço Política: R$ 729.27 (Clássico)</w:t>
        <w:br/>
        <w:t>https://produto.mercadolivre.com.br/MLB-3193872154-fonte-carregador-automotivo-jfa-storm-200a-sci-bivolt-carro-_JM</w:t>
        <w:br/>
      </w:r>
    </w:p>
    <w:p>
      <w:r>
        <w:rPr>
          <w:b/>
        </w:rPr>
        <w:t>*KGMICOMERCIAL*</w:t>
        <w:br/>
      </w:r>
    </w:p>
    <w:p>
      <w:pPr>
        <w:ind w:left="720"/>
      </w:pPr>
      <w:r>
        <w:t>FONTE 200A -   KGMICOMERCIAL – Campo Limpo Paulista, São Paulo. – Preço Anúncio: R$ 699.99 – Preço Política: R$ 729.27 (Clássico)</w:t>
        <w:br/>
        <w:t>https://produto.mercadolivre.com.br/MLB-3193908664-fonte-carregador-automotivo-jfa-storm-200a-sci-bivolt-carro-_JM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